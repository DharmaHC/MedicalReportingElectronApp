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48617" w14:textId="77777777" w:rsidR="00767A39" w:rsidRPr="000A5812" w:rsidRDefault="00000000">
      <w:pPr>
        <w:pStyle w:val="Titolo"/>
        <w:rPr>
          <w:lang w:val="it-IT"/>
        </w:rPr>
      </w:pPr>
      <w:r w:rsidRPr="000A5812">
        <w:rPr>
          <w:lang w:val="it-IT"/>
        </w:rPr>
        <w:t xml:space="preserve">Manuale Operativo – </w:t>
      </w:r>
      <w:proofErr w:type="spellStart"/>
      <w:r w:rsidRPr="000A5812">
        <w:rPr>
          <w:lang w:val="it-IT"/>
        </w:rPr>
        <w:t>MedReportAndSign</w:t>
      </w:r>
      <w:proofErr w:type="spellEnd"/>
    </w:p>
    <w:p w14:paraId="4BC923B4" w14:textId="77777777" w:rsidR="00767A39" w:rsidRPr="000A5812" w:rsidRDefault="00000000">
      <w:pPr>
        <w:pStyle w:val="Titolo1"/>
        <w:rPr>
          <w:lang w:val="it-IT"/>
        </w:rPr>
      </w:pPr>
      <w:r w:rsidRPr="000A5812">
        <w:rPr>
          <w:lang w:val="it-IT"/>
        </w:rPr>
        <w:t>1. Prerequisiti</w:t>
      </w:r>
    </w:p>
    <w:p w14:paraId="7E6B9A43" w14:textId="77777777" w:rsidR="00767A39" w:rsidRDefault="00000000">
      <w:pPr>
        <w:rPr>
          <w:lang w:val="it-IT"/>
        </w:rPr>
      </w:pPr>
      <w:r w:rsidRPr="000A5812">
        <w:rPr>
          <w:lang w:val="it-IT"/>
        </w:rPr>
        <w:t xml:space="preserve">- Node.js e </w:t>
      </w:r>
      <w:proofErr w:type="spellStart"/>
      <w:r w:rsidRPr="000A5812">
        <w:rPr>
          <w:lang w:val="it-IT"/>
        </w:rPr>
        <w:t>npm</w:t>
      </w:r>
      <w:proofErr w:type="spellEnd"/>
      <w:r w:rsidRPr="000A5812">
        <w:rPr>
          <w:lang w:val="it-IT"/>
        </w:rPr>
        <w:t xml:space="preserve"> installati.</w:t>
      </w:r>
      <w:r w:rsidRPr="000A5812">
        <w:rPr>
          <w:lang w:val="it-IT"/>
        </w:rPr>
        <w:br/>
        <w:t>- Repository GitHub già configurato.</w:t>
      </w:r>
      <w:r w:rsidRPr="000A5812">
        <w:rPr>
          <w:lang w:val="it-IT"/>
        </w:rPr>
        <w:br/>
        <w:t xml:space="preserve">- Permessi di </w:t>
      </w:r>
      <w:proofErr w:type="spellStart"/>
      <w:r w:rsidRPr="000A5812">
        <w:rPr>
          <w:lang w:val="it-IT"/>
        </w:rPr>
        <w:t>push</w:t>
      </w:r>
      <w:proofErr w:type="spellEnd"/>
      <w:r w:rsidRPr="000A5812">
        <w:rPr>
          <w:lang w:val="it-IT"/>
        </w:rPr>
        <w:t>/tag sul repository.</w:t>
      </w:r>
      <w:r w:rsidRPr="000A5812">
        <w:rPr>
          <w:lang w:val="it-IT"/>
        </w:rPr>
        <w:br/>
        <w:t>- Account GitHub collegato.</w:t>
      </w:r>
      <w:r w:rsidRPr="000A5812">
        <w:rPr>
          <w:lang w:val="it-IT"/>
        </w:rPr>
        <w:br/>
        <w:t>- Tutte le dipendenze installate (</w:t>
      </w:r>
      <w:proofErr w:type="spellStart"/>
      <w:r w:rsidRPr="000A5812">
        <w:rPr>
          <w:lang w:val="it-IT"/>
        </w:rPr>
        <w:t>npm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install</w:t>
      </w:r>
      <w:proofErr w:type="spellEnd"/>
      <w:r w:rsidRPr="000A5812">
        <w:rPr>
          <w:lang w:val="it-IT"/>
        </w:rPr>
        <w:t>).</w:t>
      </w:r>
      <w:r w:rsidRPr="000A5812">
        <w:rPr>
          <w:lang w:val="it-IT"/>
        </w:rPr>
        <w:br/>
      </w:r>
    </w:p>
    <w:p w14:paraId="3FA7D131" w14:textId="764EA532" w:rsidR="00754D51" w:rsidRPr="000A5812" w:rsidRDefault="00754D51">
      <w:pPr>
        <w:rPr>
          <w:lang w:val="it-IT"/>
        </w:rPr>
      </w:pPr>
      <w:r>
        <w:rPr>
          <w:lang w:val="it-IT"/>
        </w:rPr>
        <w:t xml:space="preserve">Accedi al terminale come </w:t>
      </w:r>
      <w:r w:rsidRPr="00754D51">
        <w:rPr>
          <w:u w:val="single"/>
          <w:lang w:val="it-IT"/>
        </w:rPr>
        <w:t>Amministratore</w:t>
      </w:r>
    </w:p>
    <w:p w14:paraId="0109EF6F" w14:textId="77777777" w:rsidR="00767A39" w:rsidRPr="000A5812" w:rsidRDefault="00000000">
      <w:pPr>
        <w:pStyle w:val="Titolo1"/>
        <w:rPr>
          <w:lang w:val="it-IT"/>
        </w:rPr>
      </w:pPr>
      <w:r w:rsidRPr="000A5812">
        <w:rPr>
          <w:lang w:val="it-IT"/>
        </w:rPr>
        <w:t>2. Aggiornamento Versione</w:t>
      </w:r>
    </w:p>
    <w:p w14:paraId="753328CC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 xml:space="preserve">Aggiorna la versione in </w:t>
      </w:r>
      <w:proofErr w:type="spellStart"/>
      <w:r w:rsidRPr="000A5812">
        <w:rPr>
          <w:lang w:val="it-IT"/>
        </w:rPr>
        <w:t>package.json</w:t>
      </w:r>
      <w:proofErr w:type="spellEnd"/>
      <w:r w:rsidRPr="000A5812">
        <w:rPr>
          <w:lang w:val="it-IT"/>
        </w:rPr>
        <w:t>:</w:t>
      </w:r>
    </w:p>
    <w:p w14:paraId="46B11225" w14:textId="03FE5976" w:rsidR="00767A39" w:rsidRPr="000A5812" w:rsidRDefault="00000000">
      <w:pPr>
        <w:rPr>
          <w:lang w:val="it-IT"/>
        </w:rPr>
      </w:pPr>
      <w:r w:rsidRPr="000A5812">
        <w:rPr>
          <w:lang w:val="it-IT"/>
        </w:rPr>
        <w:t>"</w:t>
      </w:r>
      <w:proofErr w:type="spellStart"/>
      <w:r w:rsidRPr="000A5812">
        <w:rPr>
          <w:lang w:val="it-IT"/>
        </w:rPr>
        <w:t>version</w:t>
      </w:r>
      <w:proofErr w:type="spellEnd"/>
      <w:r w:rsidRPr="000A5812">
        <w:rPr>
          <w:lang w:val="it-IT"/>
        </w:rPr>
        <w:t>": "</w:t>
      </w:r>
      <w:proofErr w:type="spellStart"/>
      <w:r w:rsidRPr="000A5812">
        <w:rPr>
          <w:lang w:val="it-IT"/>
        </w:rPr>
        <w:t>x.y.z</w:t>
      </w:r>
      <w:proofErr w:type="spellEnd"/>
      <w:r w:rsidRPr="000A5812">
        <w:rPr>
          <w:lang w:val="it-IT"/>
        </w:rPr>
        <w:t>"</w:t>
      </w:r>
      <w:r w:rsidR="000A5812" w:rsidRPr="000A5812">
        <w:rPr>
          <w:lang w:val="it-IT"/>
        </w:rPr>
        <w:t xml:space="preserve"> </w:t>
      </w:r>
      <w:r w:rsidR="000A5812">
        <w:rPr>
          <w:lang w:val="it-IT"/>
        </w:rPr>
        <w:t xml:space="preserve">(oppure </w:t>
      </w:r>
      <w:proofErr w:type="spellStart"/>
      <w:r w:rsidR="000A5812">
        <w:rPr>
          <w:lang w:val="it-IT"/>
        </w:rPr>
        <w:t>npm</w:t>
      </w:r>
      <w:proofErr w:type="spellEnd"/>
      <w:r w:rsidR="000A5812">
        <w:rPr>
          <w:lang w:val="it-IT"/>
        </w:rPr>
        <w:t xml:space="preserve"> </w:t>
      </w:r>
      <w:proofErr w:type="spellStart"/>
      <w:r w:rsidR="000A5812">
        <w:rPr>
          <w:lang w:val="it-IT"/>
        </w:rPr>
        <w:t>version</w:t>
      </w:r>
      <w:proofErr w:type="spellEnd"/>
      <w:r w:rsidR="000A5812">
        <w:rPr>
          <w:lang w:val="it-IT"/>
        </w:rPr>
        <w:t xml:space="preserve"> </w:t>
      </w:r>
      <w:proofErr w:type="spellStart"/>
      <w:r w:rsidR="000A5812">
        <w:rPr>
          <w:lang w:val="it-IT"/>
        </w:rPr>
        <w:t>x.y.z</w:t>
      </w:r>
      <w:proofErr w:type="spellEnd"/>
      <w:r w:rsidR="000A5812">
        <w:rPr>
          <w:lang w:val="it-IT"/>
        </w:rPr>
        <w:t>)</w:t>
      </w:r>
    </w:p>
    <w:p w14:paraId="1211FA5F" w14:textId="77777777" w:rsidR="00767A39" w:rsidRPr="000A5812" w:rsidRDefault="00000000">
      <w:pPr>
        <w:pStyle w:val="Titolo1"/>
        <w:rPr>
          <w:lang w:val="it-IT"/>
        </w:rPr>
      </w:pPr>
      <w:r w:rsidRPr="000A5812">
        <w:rPr>
          <w:lang w:val="it-IT"/>
        </w:rPr>
        <w:t>3. Compilazione del Progetto</w:t>
      </w:r>
    </w:p>
    <w:p w14:paraId="56BEDBB0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>Esegui in sequenza:</w:t>
      </w:r>
    </w:p>
    <w:p w14:paraId="1607E7A2" w14:textId="4BDFD06B" w:rsidR="00055948" w:rsidRPr="00754D51" w:rsidRDefault="00000000">
      <w:proofErr w:type="spellStart"/>
      <w:r w:rsidRPr="00754D51">
        <w:t>npm</w:t>
      </w:r>
      <w:proofErr w:type="spellEnd"/>
      <w:r w:rsidRPr="00754D51">
        <w:t xml:space="preserve"> run build</w:t>
      </w:r>
      <w:r w:rsidR="00055948" w:rsidRPr="00754D51">
        <w:br/>
      </w:r>
      <w:proofErr w:type="spellStart"/>
      <w:r w:rsidR="00055948" w:rsidRPr="00754D51">
        <w:t>npx</w:t>
      </w:r>
      <w:proofErr w:type="spellEnd"/>
      <w:r w:rsidR="00055948" w:rsidRPr="00754D51">
        <w:t xml:space="preserve"> electron-builder --win</w:t>
      </w:r>
    </w:p>
    <w:p w14:paraId="33ED8604" w14:textId="77777777" w:rsidR="00767A39" w:rsidRDefault="00000000">
      <w:pPr>
        <w:pStyle w:val="Titolo1"/>
      </w:pPr>
      <w:r>
        <w:t>4. V</w:t>
      </w:r>
      <w:proofErr w:type="spellStart"/>
      <w:r>
        <w:t>ersionamento</w:t>
      </w:r>
      <w:proofErr w:type="spellEnd"/>
      <w:r>
        <w:t xml:space="preserve"> Git</w:t>
      </w:r>
    </w:p>
    <w:p w14:paraId="3A3B2317" w14:textId="77777777" w:rsidR="00767A39" w:rsidRDefault="00000000">
      <w:r>
        <w:t>git checkout main</w:t>
      </w:r>
      <w:r>
        <w:br/>
        <w:t>git pull origin main</w:t>
      </w:r>
      <w:r>
        <w:br/>
        <w:t>git add .</w:t>
      </w:r>
      <w:r>
        <w:br/>
        <w:t>git commit -m "Messaggio descrittivo"</w:t>
      </w:r>
      <w:r>
        <w:br/>
        <w:t>git push origin main</w:t>
      </w:r>
      <w:r>
        <w:br/>
      </w:r>
    </w:p>
    <w:p w14:paraId="09BE08D1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>Se hai aggiornato solo la versione:</w:t>
      </w:r>
    </w:p>
    <w:p w14:paraId="5A64FD23" w14:textId="77777777" w:rsidR="00767A39" w:rsidRPr="000A5812" w:rsidRDefault="00000000">
      <w:pPr>
        <w:rPr>
          <w:lang w:val="it-IT"/>
        </w:rPr>
      </w:pP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add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package.json</w:t>
      </w:r>
      <w:proofErr w:type="spellEnd"/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commit</w:t>
      </w:r>
      <w:proofErr w:type="spellEnd"/>
      <w:r w:rsidRPr="000A5812">
        <w:rPr>
          <w:lang w:val="it-IT"/>
        </w:rPr>
        <w:t xml:space="preserve"> -m "Aggiorna versione a </w:t>
      </w:r>
      <w:proofErr w:type="spellStart"/>
      <w:r w:rsidRPr="000A5812">
        <w:rPr>
          <w:lang w:val="it-IT"/>
        </w:rPr>
        <w:t>x.y.z</w:t>
      </w:r>
      <w:proofErr w:type="spellEnd"/>
      <w:r w:rsidRPr="000A5812">
        <w:rPr>
          <w:lang w:val="it-IT"/>
        </w:rPr>
        <w:t>"</w:t>
      </w:r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push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origin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main</w:t>
      </w:r>
      <w:proofErr w:type="spellEnd"/>
      <w:r w:rsidRPr="000A5812">
        <w:rPr>
          <w:lang w:val="it-IT"/>
        </w:rPr>
        <w:br/>
      </w:r>
    </w:p>
    <w:p w14:paraId="6F4FFEEE" w14:textId="77777777" w:rsidR="00767A39" w:rsidRPr="000A5812" w:rsidRDefault="00000000">
      <w:pPr>
        <w:pStyle w:val="Titolo1"/>
        <w:rPr>
          <w:lang w:val="it-IT"/>
        </w:rPr>
      </w:pPr>
      <w:r w:rsidRPr="000A5812">
        <w:rPr>
          <w:lang w:val="it-IT"/>
        </w:rPr>
        <w:lastRenderedPageBreak/>
        <w:t>5. Tag della Release</w:t>
      </w:r>
    </w:p>
    <w:p w14:paraId="6AF3DAC8" w14:textId="77777777" w:rsidR="00767A39" w:rsidRPr="000A5812" w:rsidRDefault="00000000">
      <w:pPr>
        <w:rPr>
          <w:lang w:val="it-IT"/>
        </w:rPr>
      </w:pP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tag -a </w:t>
      </w:r>
      <w:proofErr w:type="spellStart"/>
      <w:r w:rsidRPr="000A5812">
        <w:rPr>
          <w:lang w:val="it-IT"/>
        </w:rPr>
        <w:t>vx.y.z</w:t>
      </w:r>
      <w:proofErr w:type="spellEnd"/>
      <w:r w:rsidRPr="000A5812">
        <w:rPr>
          <w:lang w:val="it-IT"/>
        </w:rPr>
        <w:t xml:space="preserve"> -m "Release </w:t>
      </w:r>
      <w:proofErr w:type="spellStart"/>
      <w:r w:rsidRPr="000A5812">
        <w:rPr>
          <w:lang w:val="it-IT"/>
        </w:rPr>
        <w:t>vx.y.z</w:t>
      </w:r>
      <w:proofErr w:type="spellEnd"/>
      <w:r w:rsidRPr="000A5812">
        <w:rPr>
          <w:lang w:val="it-IT"/>
        </w:rPr>
        <w:t>: descrizione"</w:t>
      </w:r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push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origin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vx.y.z</w:t>
      </w:r>
      <w:proofErr w:type="spellEnd"/>
      <w:r w:rsidRPr="000A5812">
        <w:rPr>
          <w:lang w:val="it-IT"/>
        </w:rPr>
        <w:br/>
      </w:r>
    </w:p>
    <w:p w14:paraId="281D2145" w14:textId="77777777" w:rsidR="00767A39" w:rsidRDefault="00000000">
      <w:pPr>
        <w:pStyle w:val="Titolo1"/>
      </w:pPr>
      <w:r>
        <w:t>6. Build Pacchetti Installer</w:t>
      </w:r>
    </w:p>
    <w:p w14:paraId="00921C3A" w14:textId="77777777" w:rsidR="00767A39" w:rsidRDefault="00000000">
      <w:r>
        <w:t>Per Windows:</w:t>
      </w:r>
    </w:p>
    <w:p w14:paraId="00518D7A" w14:textId="77777777" w:rsidR="00767A39" w:rsidRDefault="00000000">
      <w:r>
        <w:t>npx electron-builder --win</w:t>
      </w:r>
    </w:p>
    <w:p w14:paraId="53AD41D5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>Troverai i file in /</w:t>
      </w:r>
      <w:proofErr w:type="spellStart"/>
      <w:r w:rsidRPr="000A5812">
        <w:rPr>
          <w:lang w:val="it-IT"/>
        </w:rPr>
        <w:t>dist</w:t>
      </w:r>
      <w:proofErr w:type="spellEnd"/>
      <w:r w:rsidRPr="000A5812">
        <w:rPr>
          <w:lang w:val="it-IT"/>
        </w:rPr>
        <w:t>:</w:t>
      </w:r>
      <w:r w:rsidRPr="000A5812">
        <w:rPr>
          <w:lang w:val="it-IT"/>
        </w:rPr>
        <w:br/>
        <w:t>- MedReportAndSign-Setup-x.y.z.exe</w:t>
      </w:r>
      <w:r w:rsidRPr="000A5812">
        <w:rPr>
          <w:lang w:val="it-IT"/>
        </w:rPr>
        <w:br/>
        <w:t xml:space="preserve">- </w:t>
      </w:r>
      <w:proofErr w:type="spellStart"/>
      <w:r w:rsidRPr="000A5812">
        <w:rPr>
          <w:lang w:val="it-IT"/>
        </w:rPr>
        <w:t>latest.yml</w:t>
      </w:r>
      <w:proofErr w:type="spellEnd"/>
      <w:r w:rsidRPr="000A5812">
        <w:rPr>
          <w:lang w:val="it-IT"/>
        </w:rPr>
        <w:t xml:space="preserve"> (per aggiornamento automatico)</w:t>
      </w:r>
    </w:p>
    <w:p w14:paraId="38C37CC7" w14:textId="77777777" w:rsidR="00767A39" w:rsidRPr="000A5812" w:rsidRDefault="00000000">
      <w:pPr>
        <w:pStyle w:val="Titolo1"/>
        <w:rPr>
          <w:lang w:val="it-IT"/>
        </w:rPr>
      </w:pPr>
      <w:r w:rsidRPr="000A5812">
        <w:rPr>
          <w:lang w:val="it-IT"/>
        </w:rPr>
        <w:t>7. Pubblicazione Release su GitHub</w:t>
      </w:r>
    </w:p>
    <w:p w14:paraId="3E96BE0D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>A. Caricamento Manuale:</w:t>
      </w:r>
    </w:p>
    <w:p w14:paraId="3805D7CF" w14:textId="77777777" w:rsidR="00767A39" w:rsidRDefault="00000000">
      <w:r>
        <w:t>1. Vai su GitHub → Releases → Draft new release</w:t>
      </w:r>
      <w:r>
        <w:br/>
        <w:t xml:space="preserve">2. </w:t>
      </w:r>
      <w:r w:rsidRPr="000A5812">
        <w:rPr>
          <w:lang w:val="it-IT"/>
        </w:rPr>
        <w:t>Seleziona il tag appena creato (o creane uno nuovo).</w:t>
      </w:r>
      <w:r w:rsidRPr="000A5812">
        <w:rPr>
          <w:lang w:val="it-IT"/>
        </w:rPr>
        <w:br/>
        <w:t>3. Inserisci una descrizione della release.</w:t>
      </w:r>
      <w:r w:rsidRPr="000A5812">
        <w:rPr>
          <w:lang w:val="it-IT"/>
        </w:rPr>
        <w:br/>
        <w:t>4. Carica i file binari generati dalla build (.</w:t>
      </w:r>
      <w:proofErr w:type="spellStart"/>
      <w:r w:rsidRPr="000A5812">
        <w:rPr>
          <w:lang w:val="it-IT"/>
        </w:rPr>
        <w:t>exe</w:t>
      </w:r>
      <w:proofErr w:type="spellEnd"/>
      <w:r w:rsidRPr="000A5812">
        <w:rPr>
          <w:lang w:val="it-IT"/>
        </w:rPr>
        <w:t>, .</w:t>
      </w:r>
      <w:proofErr w:type="spellStart"/>
      <w:r w:rsidRPr="000A5812">
        <w:rPr>
          <w:lang w:val="it-IT"/>
        </w:rPr>
        <w:t>yml</w:t>
      </w:r>
      <w:proofErr w:type="spellEnd"/>
      <w:r w:rsidRPr="000A5812">
        <w:rPr>
          <w:lang w:val="it-IT"/>
        </w:rPr>
        <w:t>, eventuali altri).</w:t>
      </w:r>
      <w:r w:rsidRPr="000A5812">
        <w:rPr>
          <w:lang w:val="it-IT"/>
        </w:rPr>
        <w:br/>
      </w:r>
      <w:r>
        <w:t>5. Clicca su "Publish release".</w:t>
      </w:r>
    </w:p>
    <w:p w14:paraId="5334E6EE" w14:textId="77777777" w:rsidR="00767A39" w:rsidRDefault="00000000">
      <w:r>
        <w:t>B. Caricamento Automatico:</w:t>
      </w:r>
    </w:p>
    <w:p w14:paraId="2F8C2449" w14:textId="77777777" w:rsidR="00767A39" w:rsidRDefault="00000000">
      <w:r>
        <w:t>npx electron-builder --publish always</w:t>
      </w:r>
    </w:p>
    <w:p w14:paraId="2E58C69C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>Assicurati di avere un token GitHub (GH_TOKEN) valido come variabile d’ambiente.</w:t>
      </w:r>
    </w:p>
    <w:p w14:paraId="1EC80A18" w14:textId="77777777" w:rsidR="00767A39" w:rsidRPr="000A5812" w:rsidRDefault="00000000">
      <w:pPr>
        <w:pStyle w:val="Titolo1"/>
        <w:rPr>
          <w:lang w:val="it-IT"/>
        </w:rPr>
      </w:pPr>
      <w:r w:rsidRPr="000A5812">
        <w:rPr>
          <w:lang w:val="it-IT"/>
        </w:rPr>
        <w:t>8. Personalizzazione Nome Installer</w:t>
      </w:r>
    </w:p>
    <w:p w14:paraId="7B37EFC4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>Definisci il nome dell’</w:t>
      </w:r>
      <w:proofErr w:type="spellStart"/>
      <w:r w:rsidRPr="000A5812">
        <w:rPr>
          <w:lang w:val="it-IT"/>
        </w:rPr>
        <w:t>exe</w:t>
      </w:r>
      <w:proofErr w:type="spellEnd"/>
      <w:r w:rsidRPr="000A5812">
        <w:rPr>
          <w:lang w:val="it-IT"/>
        </w:rPr>
        <w:t xml:space="preserve"> in </w:t>
      </w:r>
      <w:proofErr w:type="spellStart"/>
      <w:r w:rsidRPr="000A5812">
        <w:rPr>
          <w:lang w:val="it-IT"/>
        </w:rPr>
        <w:t>package.json</w:t>
      </w:r>
      <w:proofErr w:type="spellEnd"/>
      <w:r w:rsidRPr="000A5812">
        <w:rPr>
          <w:lang w:val="it-IT"/>
        </w:rPr>
        <w:t xml:space="preserve"> sotto build → </w:t>
      </w:r>
      <w:proofErr w:type="spellStart"/>
      <w:r w:rsidRPr="000A5812">
        <w:rPr>
          <w:lang w:val="it-IT"/>
        </w:rPr>
        <w:t>win</w:t>
      </w:r>
      <w:proofErr w:type="spellEnd"/>
      <w:r w:rsidRPr="000A5812">
        <w:rPr>
          <w:lang w:val="it-IT"/>
        </w:rPr>
        <w:t xml:space="preserve"> → </w:t>
      </w:r>
      <w:proofErr w:type="spellStart"/>
      <w:r w:rsidRPr="000A5812">
        <w:rPr>
          <w:lang w:val="it-IT"/>
        </w:rPr>
        <w:t>artifactName</w:t>
      </w:r>
      <w:proofErr w:type="spellEnd"/>
      <w:r w:rsidRPr="000A5812">
        <w:rPr>
          <w:lang w:val="it-IT"/>
        </w:rPr>
        <w:t>:</w:t>
      </w:r>
    </w:p>
    <w:p w14:paraId="2BF6231F" w14:textId="77777777" w:rsidR="00767A39" w:rsidRDefault="00000000">
      <w:r>
        <w:t>"</w:t>
      </w:r>
      <w:proofErr w:type="spellStart"/>
      <w:r>
        <w:t>artifactName</w:t>
      </w:r>
      <w:proofErr w:type="spellEnd"/>
      <w:r>
        <w:t>": "</w:t>
      </w:r>
      <w:proofErr w:type="spellStart"/>
      <w:r>
        <w:t>MedReportAndSign</w:t>
      </w:r>
      <w:proofErr w:type="spellEnd"/>
      <w:r>
        <w:t>-Setup-${version}.exe"</w:t>
      </w:r>
    </w:p>
    <w:p w14:paraId="1CAE2BEA" w14:textId="77777777" w:rsidR="00767A39" w:rsidRDefault="00000000">
      <w:pPr>
        <w:pStyle w:val="Titolo1"/>
      </w:pPr>
      <w:r>
        <w:t>9. Best Practice</w:t>
      </w:r>
    </w:p>
    <w:p w14:paraId="60D766B4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 xml:space="preserve">- Esegui sempre </w:t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pull prima di lavorare.</w:t>
      </w:r>
      <w:r w:rsidRPr="000A5812">
        <w:rPr>
          <w:lang w:val="it-IT"/>
        </w:rPr>
        <w:br/>
        <w:t>- Aggiorna il numero di versione per ogni release.</w:t>
      </w:r>
      <w:r w:rsidRPr="000A5812">
        <w:rPr>
          <w:lang w:val="it-IT"/>
        </w:rPr>
        <w:br/>
        <w:t xml:space="preserve">- Tagga sempre la release dopo il </w:t>
      </w:r>
      <w:proofErr w:type="spellStart"/>
      <w:r w:rsidRPr="000A5812">
        <w:rPr>
          <w:lang w:val="it-IT"/>
        </w:rPr>
        <w:t>commit</w:t>
      </w:r>
      <w:proofErr w:type="spellEnd"/>
      <w:r w:rsidRPr="000A5812">
        <w:rPr>
          <w:lang w:val="it-IT"/>
        </w:rPr>
        <w:t xml:space="preserve"> finale.</w:t>
      </w:r>
      <w:r w:rsidRPr="000A5812">
        <w:rPr>
          <w:lang w:val="it-IT"/>
        </w:rPr>
        <w:br/>
        <w:t xml:space="preserve">- Non caricare file temporanei o personali su </w:t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>.</w:t>
      </w:r>
      <w:r w:rsidRPr="000A5812">
        <w:rPr>
          <w:lang w:val="it-IT"/>
        </w:rPr>
        <w:br/>
        <w:t>- Dopo la pubblicazione, testa sempre l’installer scaricandolo da GitHub.</w:t>
      </w:r>
    </w:p>
    <w:p w14:paraId="428BF828" w14:textId="77777777" w:rsidR="00767A39" w:rsidRPr="000A5812" w:rsidRDefault="00000000">
      <w:pPr>
        <w:pStyle w:val="Titolo1"/>
        <w:rPr>
          <w:lang w:val="it-IT"/>
        </w:rPr>
      </w:pPr>
      <w:r w:rsidRPr="000A5812">
        <w:rPr>
          <w:lang w:val="it-IT"/>
        </w:rPr>
        <w:lastRenderedPageBreak/>
        <w:t>10. Riepilogo Procedura Completa</w:t>
      </w:r>
    </w:p>
    <w:p w14:paraId="0EBBFE89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># (1) Aggiorna versione</w:t>
      </w:r>
      <w:r w:rsidRPr="000A5812">
        <w:rPr>
          <w:lang w:val="it-IT"/>
        </w:rPr>
        <w:br/>
        <w:t># (2) Compila progetto</w:t>
      </w:r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npm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run</w:t>
      </w:r>
      <w:proofErr w:type="spellEnd"/>
      <w:r w:rsidRPr="000A5812">
        <w:rPr>
          <w:lang w:val="it-IT"/>
        </w:rPr>
        <w:t xml:space="preserve"> build</w:t>
      </w:r>
      <w:r w:rsidRPr="000A5812">
        <w:rPr>
          <w:lang w:val="it-IT"/>
        </w:rPr>
        <w:br/>
      </w:r>
      <w:r w:rsidRPr="000A5812">
        <w:rPr>
          <w:lang w:val="it-IT"/>
        </w:rPr>
        <w:br/>
        <w:t xml:space="preserve"># (3) </w:t>
      </w:r>
      <w:proofErr w:type="spellStart"/>
      <w:r w:rsidRPr="000A5812">
        <w:rPr>
          <w:lang w:val="it-IT"/>
        </w:rPr>
        <w:t>Versiona</w:t>
      </w:r>
      <w:proofErr w:type="spellEnd"/>
      <w:r w:rsidRPr="000A5812">
        <w:rPr>
          <w:lang w:val="it-IT"/>
        </w:rPr>
        <w:t xml:space="preserve"> e pubblica su </w:t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checkout </w:t>
      </w:r>
      <w:proofErr w:type="spellStart"/>
      <w:r w:rsidRPr="000A5812">
        <w:rPr>
          <w:lang w:val="it-IT"/>
        </w:rPr>
        <w:t>main</w:t>
      </w:r>
      <w:proofErr w:type="spellEnd"/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pull </w:t>
      </w:r>
      <w:proofErr w:type="spellStart"/>
      <w:r w:rsidRPr="000A5812">
        <w:rPr>
          <w:lang w:val="it-IT"/>
        </w:rPr>
        <w:t>origin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main</w:t>
      </w:r>
      <w:proofErr w:type="spellEnd"/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add</w:t>
      </w:r>
      <w:proofErr w:type="spellEnd"/>
      <w:r w:rsidRPr="000A5812">
        <w:rPr>
          <w:lang w:val="it-IT"/>
        </w:rPr>
        <w:t xml:space="preserve"> .</w:t>
      </w:r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commit</w:t>
      </w:r>
      <w:proofErr w:type="spellEnd"/>
      <w:r w:rsidRPr="000A5812">
        <w:rPr>
          <w:lang w:val="it-IT"/>
        </w:rPr>
        <w:t xml:space="preserve"> -m "Messaggio release </w:t>
      </w:r>
      <w:proofErr w:type="spellStart"/>
      <w:r w:rsidRPr="000A5812">
        <w:rPr>
          <w:lang w:val="it-IT"/>
        </w:rPr>
        <w:t>vx.y.z</w:t>
      </w:r>
      <w:proofErr w:type="spellEnd"/>
      <w:r w:rsidRPr="000A5812">
        <w:rPr>
          <w:lang w:val="it-IT"/>
        </w:rPr>
        <w:t>"</w:t>
      </w:r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push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origin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main</w:t>
      </w:r>
      <w:proofErr w:type="spellEnd"/>
      <w:r w:rsidRPr="000A5812">
        <w:rPr>
          <w:lang w:val="it-IT"/>
        </w:rPr>
        <w:br/>
      </w:r>
      <w:r w:rsidRPr="000A5812">
        <w:rPr>
          <w:lang w:val="it-IT"/>
        </w:rPr>
        <w:br/>
        <w:t># (4) Tag</w:t>
      </w:r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tag -a </w:t>
      </w:r>
      <w:proofErr w:type="spellStart"/>
      <w:r w:rsidRPr="000A5812">
        <w:rPr>
          <w:lang w:val="it-IT"/>
        </w:rPr>
        <w:t>vx.y.z</w:t>
      </w:r>
      <w:proofErr w:type="spellEnd"/>
      <w:r w:rsidRPr="000A5812">
        <w:rPr>
          <w:lang w:val="it-IT"/>
        </w:rPr>
        <w:t xml:space="preserve"> -m "Release </w:t>
      </w:r>
      <w:proofErr w:type="spellStart"/>
      <w:r w:rsidRPr="000A5812">
        <w:rPr>
          <w:lang w:val="it-IT"/>
        </w:rPr>
        <w:t>vx.y.z</w:t>
      </w:r>
      <w:proofErr w:type="spellEnd"/>
      <w:r w:rsidRPr="000A5812">
        <w:rPr>
          <w:lang w:val="it-IT"/>
        </w:rPr>
        <w:t>: descrizione"</w:t>
      </w:r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git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push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origin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vx.y.z</w:t>
      </w:r>
      <w:proofErr w:type="spellEnd"/>
      <w:r w:rsidRPr="000A5812">
        <w:rPr>
          <w:lang w:val="it-IT"/>
        </w:rPr>
        <w:br/>
      </w:r>
      <w:r w:rsidRPr="000A5812">
        <w:rPr>
          <w:lang w:val="it-IT"/>
        </w:rPr>
        <w:br/>
        <w:t xml:space="preserve"># (5) </w:t>
      </w:r>
      <w:proofErr w:type="spellStart"/>
      <w:r w:rsidRPr="000A5812">
        <w:rPr>
          <w:lang w:val="it-IT"/>
        </w:rPr>
        <w:t>Builda</w:t>
      </w:r>
      <w:proofErr w:type="spellEnd"/>
      <w:r w:rsidRPr="000A5812">
        <w:rPr>
          <w:lang w:val="it-IT"/>
        </w:rPr>
        <w:t xml:space="preserve"> installer</w:t>
      </w:r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npx</w:t>
      </w:r>
      <w:proofErr w:type="spellEnd"/>
      <w:r w:rsidRPr="000A5812">
        <w:rPr>
          <w:lang w:val="it-IT"/>
        </w:rPr>
        <w:t xml:space="preserve"> electron-builder --</w:t>
      </w:r>
      <w:proofErr w:type="spellStart"/>
      <w:r w:rsidRPr="000A5812">
        <w:rPr>
          <w:lang w:val="it-IT"/>
        </w:rPr>
        <w:t>win</w:t>
      </w:r>
      <w:proofErr w:type="spellEnd"/>
      <w:r w:rsidRPr="000A5812">
        <w:rPr>
          <w:lang w:val="it-IT"/>
        </w:rPr>
        <w:br/>
      </w:r>
      <w:r w:rsidRPr="000A5812">
        <w:rPr>
          <w:lang w:val="it-IT"/>
        </w:rPr>
        <w:br/>
        <w:t># (6) Carica su GitHub Release i file da /</w:t>
      </w:r>
      <w:proofErr w:type="spellStart"/>
      <w:r w:rsidRPr="000A5812">
        <w:rPr>
          <w:lang w:val="it-IT"/>
        </w:rPr>
        <w:t>dist</w:t>
      </w:r>
      <w:proofErr w:type="spellEnd"/>
      <w:r w:rsidRPr="000A5812">
        <w:rPr>
          <w:lang w:val="it-IT"/>
        </w:rPr>
        <w:br/>
        <w:t># oppure pubblica automaticamente:</w:t>
      </w:r>
      <w:r w:rsidRPr="000A5812">
        <w:rPr>
          <w:lang w:val="it-IT"/>
        </w:rPr>
        <w:br/>
      </w:r>
      <w:proofErr w:type="spellStart"/>
      <w:r w:rsidRPr="000A5812">
        <w:rPr>
          <w:lang w:val="it-IT"/>
        </w:rPr>
        <w:t>npx</w:t>
      </w:r>
      <w:proofErr w:type="spellEnd"/>
      <w:r w:rsidRPr="000A5812">
        <w:rPr>
          <w:lang w:val="it-IT"/>
        </w:rPr>
        <w:t xml:space="preserve"> electron-builder --</w:t>
      </w:r>
      <w:proofErr w:type="spellStart"/>
      <w:r w:rsidRPr="000A5812">
        <w:rPr>
          <w:lang w:val="it-IT"/>
        </w:rPr>
        <w:t>publish</w:t>
      </w:r>
      <w:proofErr w:type="spellEnd"/>
      <w:r w:rsidRPr="000A5812">
        <w:rPr>
          <w:lang w:val="it-IT"/>
        </w:rPr>
        <w:t xml:space="preserve"> </w:t>
      </w:r>
      <w:proofErr w:type="spellStart"/>
      <w:r w:rsidRPr="000A5812">
        <w:rPr>
          <w:lang w:val="it-IT"/>
        </w:rPr>
        <w:t>always</w:t>
      </w:r>
      <w:proofErr w:type="spellEnd"/>
      <w:r w:rsidRPr="000A5812">
        <w:rPr>
          <w:lang w:val="it-IT"/>
        </w:rPr>
        <w:br/>
      </w:r>
    </w:p>
    <w:p w14:paraId="5D2085BD" w14:textId="77777777" w:rsidR="00767A39" w:rsidRPr="000A5812" w:rsidRDefault="00000000">
      <w:pPr>
        <w:pStyle w:val="Titolo1"/>
        <w:rPr>
          <w:lang w:val="it-IT"/>
        </w:rPr>
      </w:pPr>
      <w:r w:rsidRPr="000A5812">
        <w:rPr>
          <w:lang w:val="it-IT"/>
        </w:rPr>
        <w:t>Note Finali</w:t>
      </w:r>
    </w:p>
    <w:p w14:paraId="43B797CD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>- Puoi aggiungere istruzioni o screen specifici.</w:t>
      </w:r>
      <w:r w:rsidRPr="000A5812">
        <w:rPr>
          <w:lang w:val="it-IT"/>
        </w:rPr>
        <w:br/>
        <w:t xml:space="preserve">- Se usi anche </w:t>
      </w:r>
      <w:proofErr w:type="spellStart"/>
      <w:r w:rsidRPr="000A5812">
        <w:rPr>
          <w:lang w:val="it-IT"/>
        </w:rPr>
        <w:t>macOS</w:t>
      </w:r>
      <w:proofErr w:type="spellEnd"/>
      <w:r w:rsidRPr="000A5812">
        <w:rPr>
          <w:lang w:val="it-IT"/>
        </w:rPr>
        <w:t xml:space="preserve"> o Linux, lancia:</w:t>
      </w:r>
      <w:r w:rsidRPr="000A5812">
        <w:rPr>
          <w:lang w:val="it-IT"/>
        </w:rPr>
        <w:br/>
        <w:t xml:space="preserve">  </w:t>
      </w:r>
      <w:proofErr w:type="spellStart"/>
      <w:r w:rsidRPr="000A5812">
        <w:rPr>
          <w:lang w:val="it-IT"/>
        </w:rPr>
        <w:t>npx</w:t>
      </w:r>
      <w:proofErr w:type="spellEnd"/>
      <w:r w:rsidRPr="000A5812">
        <w:rPr>
          <w:lang w:val="it-IT"/>
        </w:rPr>
        <w:t xml:space="preserve"> electron-builder --</w:t>
      </w:r>
      <w:proofErr w:type="spellStart"/>
      <w:r w:rsidRPr="000A5812">
        <w:rPr>
          <w:lang w:val="it-IT"/>
        </w:rPr>
        <w:t>mac</w:t>
      </w:r>
      <w:proofErr w:type="spellEnd"/>
      <w:r w:rsidRPr="000A5812">
        <w:rPr>
          <w:lang w:val="it-IT"/>
        </w:rPr>
        <w:br/>
        <w:t xml:space="preserve">  </w:t>
      </w:r>
      <w:proofErr w:type="spellStart"/>
      <w:r w:rsidRPr="000A5812">
        <w:rPr>
          <w:lang w:val="it-IT"/>
        </w:rPr>
        <w:t>npx</w:t>
      </w:r>
      <w:proofErr w:type="spellEnd"/>
      <w:r w:rsidRPr="000A5812">
        <w:rPr>
          <w:lang w:val="it-IT"/>
        </w:rPr>
        <w:t xml:space="preserve"> electron-builder --</w:t>
      </w:r>
      <w:proofErr w:type="spellStart"/>
      <w:r w:rsidRPr="000A5812">
        <w:rPr>
          <w:lang w:val="it-IT"/>
        </w:rPr>
        <w:t>linux</w:t>
      </w:r>
      <w:proofErr w:type="spellEnd"/>
      <w:r w:rsidRPr="000A5812">
        <w:rPr>
          <w:lang w:val="it-IT"/>
        </w:rPr>
        <w:br/>
        <w:t xml:space="preserve">  (verranno generati .</w:t>
      </w:r>
      <w:proofErr w:type="spellStart"/>
      <w:r w:rsidRPr="000A5812">
        <w:rPr>
          <w:lang w:val="it-IT"/>
        </w:rPr>
        <w:t>dmg</w:t>
      </w:r>
      <w:proofErr w:type="spellEnd"/>
      <w:r w:rsidRPr="000A5812">
        <w:rPr>
          <w:lang w:val="it-IT"/>
        </w:rPr>
        <w:t xml:space="preserve"> e .</w:t>
      </w:r>
      <w:proofErr w:type="spellStart"/>
      <w:r w:rsidRPr="000A5812">
        <w:rPr>
          <w:lang w:val="it-IT"/>
        </w:rPr>
        <w:t>AppImage</w:t>
      </w:r>
      <w:proofErr w:type="spellEnd"/>
      <w:r w:rsidRPr="000A5812">
        <w:rPr>
          <w:lang w:val="it-IT"/>
        </w:rPr>
        <w:t xml:space="preserve">/.deb in </w:t>
      </w:r>
      <w:proofErr w:type="spellStart"/>
      <w:r w:rsidRPr="000A5812">
        <w:rPr>
          <w:lang w:val="it-IT"/>
        </w:rPr>
        <w:t>dist</w:t>
      </w:r>
      <w:proofErr w:type="spellEnd"/>
      <w:r w:rsidRPr="000A5812">
        <w:rPr>
          <w:lang w:val="it-IT"/>
        </w:rPr>
        <w:t>).</w:t>
      </w:r>
      <w:r w:rsidRPr="000A5812">
        <w:rPr>
          <w:lang w:val="it-IT"/>
        </w:rPr>
        <w:br/>
      </w:r>
    </w:p>
    <w:p w14:paraId="75475BC7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>Redatto da: Dharma Healthcare</w:t>
      </w:r>
    </w:p>
    <w:p w14:paraId="4D98C5FF" w14:textId="77777777" w:rsidR="00767A39" w:rsidRPr="000A5812" w:rsidRDefault="00000000">
      <w:pPr>
        <w:rPr>
          <w:lang w:val="it-IT"/>
        </w:rPr>
      </w:pPr>
      <w:r w:rsidRPr="000A5812">
        <w:rPr>
          <w:lang w:val="it-IT"/>
        </w:rPr>
        <w:t>Data: [inserisci data rilascio]</w:t>
      </w:r>
    </w:p>
    <w:sectPr w:rsidR="00767A39" w:rsidRPr="000A58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8214010">
    <w:abstractNumId w:val="8"/>
  </w:num>
  <w:num w:numId="2" w16cid:durableId="605237277">
    <w:abstractNumId w:val="6"/>
  </w:num>
  <w:num w:numId="3" w16cid:durableId="1942453070">
    <w:abstractNumId w:val="5"/>
  </w:num>
  <w:num w:numId="4" w16cid:durableId="623777320">
    <w:abstractNumId w:val="4"/>
  </w:num>
  <w:num w:numId="5" w16cid:durableId="1961761468">
    <w:abstractNumId w:val="7"/>
  </w:num>
  <w:num w:numId="6" w16cid:durableId="1527670365">
    <w:abstractNumId w:val="3"/>
  </w:num>
  <w:num w:numId="7" w16cid:durableId="1338071951">
    <w:abstractNumId w:val="2"/>
  </w:num>
  <w:num w:numId="8" w16cid:durableId="395518805">
    <w:abstractNumId w:val="1"/>
  </w:num>
  <w:num w:numId="9" w16cid:durableId="27074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948"/>
    <w:rsid w:val="0006063C"/>
    <w:rsid w:val="000A5812"/>
    <w:rsid w:val="0015074B"/>
    <w:rsid w:val="0029639D"/>
    <w:rsid w:val="00326F90"/>
    <w:rsid w:val="00754D51"/>
    <w:rsid w:val="00767A39"/>
    <w:rsid w:val="009537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AF7FB3"/>
  <w14:defaultImageDpi w14:val="300"/>
  <w15:docId w15:val="{BAEA8EBD-92B6-4646-9AE8-170C96FA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Raffaele Frisone</cp:lastModifiedBy>
  <cp:revision>3</cp:revision>
  <dcterms:created xsi:type="dcterms:W3CDTF">2025-06-02T09:09:00Z</dcterms:created>
  <dcterms:modified xsi:type="dcterms:W3CDTF">2025-06-02T09:24:00Z</dcterms:modified>
  <cp:category/>
</cp:coreProperties>
</file>